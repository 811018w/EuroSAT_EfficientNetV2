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14A30" w14:textId="62B7C672" w:rsidR="00EB5482" w:rsidRDefault="00EB5482">
      <w:pPr>
        <w:pStyle w:val="1"/>
        <w:rPr>
          <w:rFonts w:ascii="標楷體" w:eastAsia="標楷體" w:hAnsi="標楷體" w:hint="eastAsia"/>
          <w:sz w:val="32"/>
          <w:lang w:eastAsia="zh-TW"/>
        </w:rPr>
      </w:pPr>
      <w:proofErr w:type="gramStart"/>
      <w:r>
        <w:rPr>
          <w:rFonts w:ascii="標楷體" w:eastAsia="標楷體" w:hAnsi="標楷體" w:hint="eastAsia"/>
          <w:sz w:val="32"/>
          <w:lang w:eastAsia="zh-TW"/>
        </w:rPr>
        <w:t>GITHUB :</w:t>
      </w:r>
      <w:proofErr w:type="gramEnd"/>
      <w:r w:rsidRPr="00EB5482">
        <w:t xml:space="preserve"> </w:t>
      </w:r>
      <w:r w:rsidRPr="00EB5482">
        <w:rPr>
          <w:rFonts w:ascii="標楷體" w:eastAsia="標楷體" w:hAnsi="標楷體"/>
          <w:sz w:val="32"/>
          <w:lang w:eastAsia="zh-TW"/>
        </w:rPr>
        <w:t>https://github.com/811018w/EuroSAT_EfficientNetV2.git</w:t>
      </w:r>
    </w:p>
    <w:p w14:paraId="411380DE" w14:textId="461AF4FF" w:rsidR="00324A00" w:rsidRDefault="00000000">
      <w:pPr>
        <w:pStyle w:val="1"/>
        <w:rPr>
          <w:lang w:eastAsia="zh-TW"/>
        </w:rPr>
      </w:pPr>
      <w:r>
        <w:rPr>
          <w:rFonts w:ascii="標楷體" w:eastAsia="標楷體" w:hAnsi="標楷體"/>
          <w:sz w:val="32"/>
          <w:lang w:eastAsia="zh-TW"/>
        </w:rPr>
        <w:t>1.1 題目</w:t>
      </w:r>
    </w:p>
    <w:p w14:paraId="2443A3E2" w14:textId="77777777" w:rsidR="00324A00" w:rsidRDefault="00000000">
      <w:pPr>
        <w:rPr>
          <w:lang w:eastAsia="zh-TW"/>
        </w:rPr>
      </w:pPr>
      <w:r>
        <w:rPr>
          <w:rFonts w:ascii="標楷體" w:eastAsia="標楷體" w:hAnsi="標楷體"/>
          <w:sz w:val="24"/>
          <w:lang w:eastAsia="zh-TW"/>
        </w:rPr>
        <w:t xml:space="preserve">基於 EfficientNet‑V2 微調之 </w:t>
      </w:r>
      <w:proofErr w:type="spellStart"/>
      <w:r>
        <w:rPr>
          <w:rFonts w:ascii="標楷體" w:eastAsia="標楷體" w:hAnsi="標楷體"/>
          <w:sz w:val="24"/>
          <w:lang w:eastAsia="zh-TW"/>
        </w:rPr>
        <w:t>EuroSAT</w:t>
      </w:r>
      <w:proofErr w:type="spellEnd"/>
      <w:r>
        <w:rPr>
          <w:rFonts w:ascii="標楷體" w:eastAsia="標楷體" w:hAnsi="標楷體"/>
          <w:sz w:val="24"/>
          <w:lang w:eastAsia="zh-TW"/>
        </w:rPr>
        <w:t xml:space="preserve"> 衛星影像分類模型</w:t>
      </w:r>
    </w:p>
    <w:p w14:paraId="51F2E9C5" w14:textId="77777777" w:rsidR="00324A00" w:rsidRDefault="00000000">
      <w:pPr>
        <w:pStyle w:val="1"/>
        <w:rPr>
          <w:lang w:eastAsia="zh-TW"/>
        </w:rPr>
      </w:pPr>
      <w:r>
        <w:rPr>
          <w:rFonts w:ascii="標楷體" w:eastAsia="標楷體" w:hAnsi="標楷體"/>
          <w:sz w:val="32"/>
          <w:lang w:eastAsia="zh-TW"/>
        </w:rPr>
        <w:t>1.2 Introduction</w:t>
      </w:r>
    </w:p>
    <w:p w14:paraId="6EFF0E25" w14:textId="77777777" w:rsidR="00324A00" w:rsidRDefault="00000000">
      <w:pPr>
        <w:pStyle w:val="21"/>
        <w:rPr>
          <w:lang w:eastAsia="zh-TW"/>
        </w:rPr>
      </w:pPr>
      <w:r>
        <w:rPr>
          <w:rFonts w:ascii="標楷體" w:eastAsia="標楷體" w:hAnsi="標楷體"/>
          <w:sz w:val="28"/>
          <w:lang w:eastAsia="zh-TW"/>
        </w:rPr>
        <w:t>1.2.1 動機</w:t>
      </w:r>
    </w:p>
    <w:p w14:paraId="49CE8AA4" w14:textId="77777777" w:rsidR="00324A00" w:rsidRDefault="00000000">
      <w:pPr>
        <w:rPr>
          <w:lang w:eastAsia="zh-TW"/>
        </w:rPr>
      </w:pPr>
      <w:r>
        <w:rPr>
          <w:rFonts w:ascii="標楷體" w:eastAsia="標楷體" w:hAnsi="標楷體"/>
          <w:sz w:val="24"/>
          <w:lang w:eastAsia="zh-TW"/>
        </w:rPr>
        <w:t>隨著遙測技術和地理資訊系統（GIS）的快速發展，衛星影像在環境監控、城市規劃及資源管理等多個領域中扮演重要角色。然而，傳統的影像分類方法依賴人工標</w:t>
      </w:r>
      <w:proofErr w:type="gramStart"/>
      <w:r>
        <w:rPr>
          <w:rFonts w:ascii="標楷體" w:eastAsia="標楷體" w:hAnsi="標楷體"/>
          <w:sz w:val="24"/>
          <w:lang w:eastAsia="zh-TW"/>
        </w:rPr>
        <w:t>註</w:t>
      </w:r>
      <w:proofErr w:type="gramEnd"/>
      <w:r>
        <w:rPr>
          <w:rFonts w:ascii="標楷體" w:eastAsia="標楷體" w:hAnsi="標楷體"/>
          <w:sz w:val="24"/>
          <w:lang w:eastAsia="zh-TW"/>
        </w:rPr>
        <w:t>及手動特徵工程，耗時且不易推廣。深度學習特別是遷移學習技術，能有效利用預訓練模型權重，提升小樣本影像分類的效率與準確度。因此，本專題希望透過微調EfficientNet‑V2模型，建構高效且準確的衛星影像分類系統。</w:t>
      </w:r>
    </w:p>
    <w:p w14:paraId="13A99052" w14:textId="77777777" w:rsidR="00324A00" w:rsidRDefault="00000000">
      <w:pPr>
        <w:pStyle w:val="21"/>
        <w:rPr>
          <w:lang w:eastAsia="zh-TW"/>
        </w:rPr>
      </w:pPr>
      <w:r>
        <w:rPr>
          <w:rFonts w:ascii="標楷體" w:eastAsia="標楷體" w:hAnsi="標楷體"/>
          <w:sz w:val="28"/>
          <w:lang w:eastAsia="zh-TW"/>
        </w:rPr>
        <w:t>1.2.2 目的或做完此專題，要解決的問題</w:t>
      </w:r>
    </w:p>
    <w:p w14:paraId="6B124BFD" w14:textId="77777777" w:rsidR="00324A00" w:rsidRDefault="00000000">
      <w:pPr>
        <w:rPr>
          <w:lang w:eastAsia="zh-TW"/>
        </w:rPr>
      </w:pPr>
      <w:proofErr w:type="gramStart"/>
      <w:r>
        <w:rPr>
          <w:rFonts w:ascii="標楷體" w:eastAsia="標楷體" w:hAnsi="標楷體"/>
          <w:sz w:val="24"/>
          <w:lang w:eastAsia="zh-TW"/>
        </w:rPr>
        <w:t>•</w:t>
      </w:r>
      <w:proofErr w:type="gramEnd"/>
      <w:r>
        <w:rPr>
          <w:rFonts w:ascii="標楷體" w:eastAsia="標楷體" w:hAnsi="標楷體"/>
          <w:sz w:val="24"/>
          <w:lang w:eastAsia="zh-TW"/>
        </w:rPr>
        <w:t xml:space="preserve"> 建立一套基於EfficientNet‑V2架構的衛星影像分類模型，適用於 </w:t>
      </w:r>
      <w:proofErr w:type="spellStart"/>
      <w:r>
        <w:rPr>
          <w:rFonts w:ascii="標楷體" w:eastAsia="標楷體" w:hAnsi="標楷體"/>
          <w:sz w:val="24"/>
          <w:lang w:eastAsia="zh-TW"/>
        </w:rPr>
        <w:t>EuroSAT</w:t>
      </w:r>
      <w:proofErr w:type="spellEnd"/>
      <w:r>
        <w:rPr>
          <w:rFonts w:ascii="標楷體" w:eastAsia="標楷體" w:hAnsi="標楷體"/>
          <w:sz w:val="24"/>
          <w:lang w:eastAsia="zh-TW"/>
        </w:rPr>
        <w:t xml:space="preserve"> 資料集中的10類地表影像。</w:t>
      </w:r>
      <w:r>
        <w:rPr>
          <w:rFonts w:ascii="標楷體" w:eastAsia="標楷體" w:hAnsi="標楷體"/>
          <w:sz w:val="24"/>
          <w:lang w:eastAsia="zh-TW"/>
        </w:rPr>
        <w:br/>
      </w:r>
      <w:proofErr w:type="gramStart"/>
      <w:r>
        <w:rPr>
          <w:rFonts w:ascii="標楷體" w:eastAsia="標楷體" w:hAnsi="標楷體"/>
          <w:sz w:val="24"/>
          <w:lang w:eastAsia="zh-TW"/>
        </w:rPr>
        <w:t>•</w:t>
      </w:r>
      <w:proofErr w:type="gramEnd"/>
      <w:r>
        <w:rPr>
          <w:rFonts w:ascii="標楷體" w:eastAsia="標楷體" w:hAnsi="標楷體"/>
          <w:sz w:val="24"/>
          <w:lang w:eastAsia="zh-TW"/>
        </w:rPr>
        <w:t xml:space="preserve"> 運用遷移學習與微調技術，提升分類準確率並縮短訓練時間。</w:t>
      </w:r>
      <w:r>
        <w:rPr>
          <w:rFonts w:ascii="標楷體" w:eastAsia="標楷體" w:hAnsi="標楷體"/>
          <w:sz w:val="24"/>
          <w:lang w:eastAsia="zh-TW"/>
        </w:rPr>
        <w:br/>
      </w:r>
      <w:proofErr w:type="gramStart"/>
      <w:r>
        <w:rPr>
          <w:rFonts w:ascii="標楷體" w:eastAsia="標楷體" w:hAnsi="標楷體"/>
          <w:sz w:val="24"/>
          <w:lang w:eastAsia="zh-TW"/>
        </w:rPr>
        <w:t>•</w:t>
      </w:r>
      <w:proofErr w:type="gramEnd"/>
      <w:r>
        <w:rPr>
          <w:rFonts w:ascii="標楷體" w:eastAsia="標楷體" w:hAnsi="標楷體"/>
          <w:sz w:val="24"/>
          <w:lang w:eastAsia="zh-TW"/>
        </w:rPr>
        <w:t xml:space="preserve"> 分析各類別的分類表現（Precision、Recall、F1-score），驗證模型的實用性與穩定性。</w:t>
      </w:r>
    </w:p>
    <w:p w14:paraId="37FA1D93" w14:textId="77777777" w:rsidR="00324A00" w:rsidRDefault="00000000">
      <w:pPr>
        <w:pStyle w:val="1"/>
        <w:rPr>
          <w:lang w:eastAsia="zh-TW"/>
        </w:rPr>
      </w:pPr>
      <w:r>
        <w:rPr>
          <w:rFonts w:ascii="標楷體" w:eastAsia="標楷體" w:hAnsi="標楷體"/>
          <w:sz w:val="32"/>
          <w:lang w:eastAsia="zh-TW"/>
        </w:rPr>
        <w:t>1.3 文獻探討（別人的方法，優缺點）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24A00" w14:paraId="6AC54BC0" w14:textId="77777777">
        <w:tc>
          <w:tcPr>
            <w:tcW w:w="2880" w:type="dxa"/>
          </w:tcPr>
          <w:p w14:paraId="114D6334" w14:textId="77777777" w:rsidR="00324A00" w:rsidRDefault="00000000">
            <w:proofErr w:type="spellStart"/>
            <w:r>
              <w:rPr>
                <w:rFonts w:ascii="標楷體" w:eastAsia="標楷體" w:hAnsi="標楷體"/>
                <w:b/>
                <w:sz w:val="24"/>
              </w:rPr>
              <w:t>研究方法</w:t>
            </w:r>
            <w:proofErr w:type="spellEnd"/>
          </w:p>
        </w:tc>
        <w:tc>
          <w:tcPr>
            <w:tcW w:w="2880" w:type="dxa"/>
          </w:tcPr>
          <w:p w14:paraId="60E36A5A" w14:textId="77777777" w:rsidR="00324A00" w:rsidRDefault="00000000">
            <w:r>
              <w:rPr>
                <w:rFonts w:ascii="標楷體" w:eastAsia="標楷體" w:hAnsi="標楷體"/>
                <w:b/>
                <w:sz w:val="24"/>
              </w:rPr>
              <w:t>優點</w:t>
            </w:r>
          </w:p>
        </w:tc>
        <w:tc>
          <w:tcPr>
            <w:tcW w:w="2880" w:type="dxa"/>
          </w:tcPr>
          <w:p w14:paraId="0F73DBD6" w14:textId="77777777" w:rsidR="00324A00" w:rsidRDefault="00000000">
            <w:r>
              <w:rPr>
                <w:rFonts w:ascii="標楷體" w:eastAsia="標楷體" w:hAnsi="標楷體"/>
                <w:b/>
                <w:sz w:val="24"/>
              </w:rPr>
              <w:t>缺點</w:t>
            </w:r>
          </w:p>
        </w:tc>
      </w:tr>
      <w:tr w:rsidR="00324A00" w14:paraId="1497F19D" w14:textId="77777777">
        <w:tc>
          <w:tcPr>
            <w:tcW w:w="2880" w:type="dxa"/>
          </w:tcPr>
          <w:p w14:paraId="2DF7E8A1" w14:textId="77777777" w:rsidR="00324A00" w:rsidRDefault="00000000">
            <w:r>
              <w:rPr>
                <w:rFonts w:ascii="標楷體" w:eastAsia="標楷體" w:hAnsi="標楷體"/>
                <w:sz w:val="24"/>
              </w:rPr>
              <w:t>傳統特徵工程 + 分類器</w:t>
            </w:r>
          </w:p>
        </w:tc>
        <w:tc>
          <w:tcPr>
            <w:tcW w:w="2880" w:type="dxa"/>
          </w:tcPr>
          <w:p w14:paraId="1AA44746" w14:textId="77777777" w:rsidR="00324A00" w:rsidRDefault="00000000">
            <w:pPr>
              <w:rPr>
                <w:lang w:eastAsia="zh-TW"/>
              </w:rPr>
            </w:pPr>
            <w:r>
              <w:rPr>
                <w:rFonts w:ascii="標楷體" w:eastAsia="標楷體" w:hAnsi="標楷體"/>
                <w:sz w:val="24"/>
                <w:lang w:eastAsia="zh-TW"/>
              </w:rPr>
              <w:t>理解簡單，運算資源需求低</w:t>
            </w:r>
          </w:p>
        </w:tc>
        <w:tc>
          <w:tcPr>
            <w:tcW w:w="2880" w:type="dxa"/>
          </w:tcPr>
          <w:p w14:paraId="2B4F19A7" w14:textId="77777777" w:rsidR="00324A00" w:rsidRDefault="00000000">
            <w:pPr>
              <w:rPr>
                <w:lang w:eastAsia="zh-TW"/>
              </w:rPr>
            </w:pPr>
            <w:r>
              <w:rPr>
                <w:rFonts w:ascii="標楷體" w:eastAsia="標楷體" w:hAnsi="標楷體"/>
                <w:sz w:val="24"/>
                <w:lang w:eastAsia="zh-TW"/>
              </w:rPr>
              <w:t>需人工設計特徵，無法有效捕捉高階抽象資訊</w:t>
            </w:r>
          </w:p>
        </w:tc>
      </w:tr>
      <w:tr w:rsidR="00324A00" w14:paraId="5CBF4CA5" w14:textId="77777777">
        <w:tc>
          <w:tcPr>
            <w:tcW w:w="2880" w:type="dxa"/>
          </w:tcPr>
          <w:p w14:paraId="241CD4A0" w14:textId="77777777" w:rsidR="00324A00" w:rsidRDefault="00000000">
            <w:pPr>
              <w:rPr>
                <w:lang w:eastAsia="zh-TW"/>
              </w:rPr>
            </w:pPr>
            <w:proofErr w:type="spellStart"/>
            <w:r>
              <w:rPr>
                <w:rFonts w:ascii="標楷體" w:eastAsia="標楷體" w:hAnsi="標楷體"/>
                <w:sz w:val="24"/>
                <w:lang w:eastAsia="zh-TW"/>
              </w:rPr>
              <w:t>ResNet</w:t>
            </w:r>
            <w:proofErr w:type="spellEnd"/>
            <w:r>
              <w:rPr>
                <w:rFonts w:ascii="標楷體" w:eastAsia="標楷體" w:hAnsi="標楷體"/>
                <w:sz w:val="24"/>
                <w:lang w:eastAsia="zh-TW"/>
              </w:rPr>
              <w:t xml:space="preserve"> 等</w:t>
            </w:r>
            <w:proofErr w:type="gramStart"/>
            <w:r>
              <w:rPr>
                <w:rFonts w:ascii="標楷體" w:eastAsia="標楷體" w:hAnsi="標楷體"/>
                <w:sz w:val="24"/>
                <w:lang w:eastAsia="zh-TW"/>
              </w:rPr>
              <w:t>卷積網</w:t>
            </w:r>
            <w:proofErr w:type="gramEnd"/>
            <w:r>
              <w:rPr>
                <w:rFonts w:ascii="標楷體" w:eastAsia="標楷體" w:hAnsi="標楷體"/>
                <w:sz w:val="24"/>
                <w:lang w:eastAsia="zh-TW"/>
              </w:rPr>
              <w:t>絡</w:t>
            </w:r>
          </w:p>
        </w:tc>
        <w:tc>
          <w:tcPr>
            <w:tcW w:w="2880" w:type="dxa"/>
          </w:tcPr>
          <w:p w14:paraId="0115C7A2" w14:textId="77777777" w:rsidR="00324A00" w:rsidRDefault="00000000">
            <w:pPr>
              <w:rPr>
                <w:lang w:eastAsia="zh-TW"/>
              </w:rPr>
            </w:pPr>
            <w:r>
              <w:rPr>
                <w:rFonts w:ascii="標楷體" w:eastAsia="標楷體" w:hAnsi="標楷體"/>
                <w:sz w:val="24"/>
                <w:lang w:eastAsia="zh-TW"/>
              </w:rPr>
              <w:t>深度模型具強大特徵學習能力，分類準確率較高</w:t>
            </w:r>
          </w:p>
        </w:tc>
        <w:tc>
          <w:tcPr>
            <w:tcW w:w="2880" w:type="dxa"/>
          </w:tcPr>
          <w:p w14:paraId="3B984C99" w14:textId="77777777" w:rsidR="00324A00" w:rsidRDefault="00000000">
            <w:pPr>
              <w:rPr>
                <w:lang w:eastAsia="zh-TW"/>
              </w:rPr>
            </w:pPr>
            <w:r>
              <w:rPr>
                <w:rFonts w:ascii="標楷體" w:eastAsia="標楷體" w:hAnsi="標楷體"/>
                <w:sz w:val="24"/>
                <w:lang w:eastAsia="zh-TW"/>
              </w:rPr>
              <w:t>模型龐大，訓練時間長，資源需求高</w:t>
            </w:r>
          </w:p>
        </w:tc>
      </w:tr>
      <w:tr w:rsidR="00324A00" w14:paraId="36B11CB8" w14:textId="77777777">
        <w:tc>
          <w:tcPr>
            <w:tcW w:w="2880" w:type="dxa"/>
          </w:tcPr>
          <w:p w14:paraId="31EC2AB0" w14:textId="77777777" w:rsidR="00324A00" w:rsidRDefault="00000000">
            <w:proofErr w:type="spellStart"/>
            <w:r>
              <w:rPr>
                <w:rFonts w:ascii="標楷體" w:eastAsia="標楷體" w:hAnsi="標楷體"/>
                <w:sz w:val="24"/>
              </w:rPr>
              <w:t>EfficientNet</w:t>
            </w:r>
            <w:proofErr w:type="spellEnd"/>
            <w:r>
              <w:rPr>
                <w:rFonts w:ascii="標楷體" w:eastAsia="標楷體" w:hAnsi="標楷體"/>
                <w:sz w:val="24"/>
              </w:rPr>
              <w:t xml:space="preserve"> </w:t>
            </w:r>
            <w:proofErr w:type="spellStart"/>
            <w:r>
              <w:rPr>
                <w:rFonts w:ascii="標楷體" w:eastAsia="標楷體" w:hAnsi="標楷體"/>
                <w:sz w:val="24"/>
              </w:rPr>
              <w:t>系列</w:t>
            </w:r>
            <w:proofErr w:type="spellEnd"/>
          </w:p>
        </w:tc>
        <w:tc>
          <w:tcPr>
            <w:tcW w:w="2880" w:type="dxa"/>
          </w:tcPr>
          <w:p w14:paraId="4C2E661F" w14:textId="77777777" w:rsidR="00324A00" w:rsidRDefault="00000000">
            <w:pPr>
              <w:rPr>
                <w:lang w:eastAsia="zh-TW"/>
              </w:rPr>
            </w:pPr>
            <w:r>
              <w:rPr>
                <w:rFonts w:ascii="標楷體" w:eastAsia="標楷體" w:hAnsi="標楷體"/>
                <w:sz w:val="24"/>
                <w:lang w:eastAsia="zh-TW"/>
              </w:rPr>
              <w:t>使用複合縮放策略平衡模型大小與效能，訓練更快且準確</w:t>
            </w:r>
          </w:p>
        </w:tc>
        <w:tc>
          <w:tcPr>
            <w:tcW w:w="2880" w:type="dxa"/>
          </w:tcPr>
          <w:p w14:paraId="2B109857" w14:textId="77777777" w:rsidR="00324A00" w:rsidRDefault="00000000">
            <w:pPr>
              <w:rPr>
                <w:lang w:eastAsia="zh-TW"/>
              </w:rPr>
            </w:pPr>
            <w:r>
              <w:rPr>
                <w:rFonts w:ascii="標楷體" w:eastAsia="標楷體" w:hAnsi="標楷體"/>
                <w:sz w:val="24"/>
                <w:lang w:eastAsia="zh-TW"/>
              </w:rPr>
              <w:t>較新模型，微調及參數調整需較多經驗</w:t>
            </w:r>
          </w:p>
        </w:tc>
      </w:tr>
      <w:tr w:rsidR="00324A00" w14:paraId="50E4E20A" w14:textId="77777777">
        <w:tc>
          <w:tcPr>
            <w:tcW w:w="2880" w:type="dxa"/>
          </w:tcPr>
          <w:p w14:paraId="43A793E3" w14:textId="77777777" w:rsidR="00324A00" w:rsidRDefault="00000000">
            <w:r>
              <w:rPr>
                <w:rFonts w:ascii="標楷體" w:eastAsia="標楷體" w:hAnsi="標楷體"/>
                <w:sz w:val="24"/>
              </w:rPr>
              <w:t>Vision Transformer</w:t>
            </w:r>
          </w:p>
        </w:tc>
        <w:tc>
          <w:tcPr>
            <w:tcW w:w="2880" w:type="dxa"/>
          </w:tcPr>
          <w:p w14:paraId="0EE14B87" w14:textId="77777777" w:rsidR="00324A00" w:rsidRDefault="00000000">
            <w:pPr>
              <w:rPr>
                <w:lang w:eastAsia="zh-TW"/>
              </w:rPr>
            </w:pPr>
            <w:r>
              <w:rPr>
                <w:rFonts w:ascii="標楷體" w:eastAsia="標楷體" w:hAnsi="標楷體"/>
                <w:sz w:val="24"/>
                <w:lang w:eastAsia="zh-TW"/>
              </w:rPr>
              <w:t>利用自注意力機制，具全局特徵捕捉能力</w:t>
            </w:r>
          </w:p>
        </w:tc>
        <w:tc>
          <w:tcPr>
            <w:tcW w:w="2880" w:type="dxa"/>
          </w:tcPr>
          <w:p w14:paraId="741B2845" w14:textId="77777777" w:rsidR="00324A00" w:rsidRDefault="00000000">
            <w:pPr>
              <w:rPr>
                <w:lang w:eastAsia="zh-TW"/>
              </w:rPr>
            </w:pPr>
            <w:r>
              <w:rPr>
                <w:rFonts w:ascii="標楷體" w:eastAsia="標楷體" w:hAnsi="標楷體"/>
                <w:sz w:val="24"/>
                <w:lang w:eastAsia="zh-TW"/>
              </w:rPr>
              <w:t>需要大量資料和計算資源，對小資料集表現不佳</w:t>
            </w:r>
          </w:p>
        </w:tc>
      </w:tr>
    </w:tbl>
    <w:p w14:paraId="77C086F3" w14:textId="77777777" w:rsidR="00324A00" w:rsidRDefault="00000000">
      <w:pPr>
        <w:rPr>
          <w:lang w:eastAsia="zh-TW"/>
        </w:rPr>
      </w:pPr>
      <w:r>
        <w:rPr>
          <w:rFonts w:ascii="標楷體" w:eastAsia="標楷體" w:hAnsi="標楷體"/>
          <w:sz w:val="24"/>
          <w:lang w:eastAsia="zh-TW"/>
        </w:rPr>
        <w:lastRenderedPageBreak/>
        <w:t>本專題選用 EfficientNet‑V2，因其結合了效能與運算速度，適合衛星影像這類尺寸較小、資料量中等的分類任務，且已有相關研究驗證其遷移學習效果優秀。</w:t>
      </w:r>
    </w:p>
    <w:p w14:paraId="30061901" w14:textId="77777777" w:rsidR="00324A00" w:rsidRDefault="00000000">
      <w:pPr>
        <w:pStyle w:val="1"/>
      </w:pPr>
      <w:r>
        <w:rPr>
          <w:rFonts w:ascii="標楷體" w:eastAsia="標楷體" w:hAnsi="標楷體"/>
          <w:sz w:val="32"/>
        </w:rPr>
        <w:t xml:space="preserve">1.4 </w:t>
      </w:r>
      <w:proofErr w:type="spellStart"/>
      <w:r>
        <w:rPr>
          <w:rFonts w:ascii="標楷體" w:eastAsia="標楷體" w:hAnsi="標楷體"/>
          <w:sz w:val="32"/>
        </w:rPr>
        <w:t>你的方法</w:t>
      </w:r>
      <w:proofErr w:type="spellEnd"/>
    </w:p>
    <w:p w14:paraId="74FA1799" w14:textId="77777777" w:rsidR="00324A00" w:rsidRDefault="00000000">
      <w:r>
        <w:rPr>
          <w:rFonts w:ascii="標楷體" w:eastAsia="標楷體" w:hAnsi="標楷體"/>
          <w:sz w:val="24"/>
        </w:rPr>
        <w:t>本研究採用 PyTorch 框架，使用 torchvision 提供的 EfficientNet‑V2 三種變體（S/M/L），並針對 EuroSAT 衛星影像資料集進行微調。主要步驟包括：</w:t>
      </w:r>
    </w:p>
    <w:p w14:paraId="3968396D" w14:textId="77777777" w:rsidR="00324A00" w:rsidRDefault="00000000">
      <w:pPr>
        <w:rPr>
          <w:lang w:eastAsia="zh-TW"/>
        </w:rPr>
      </w:pPr>
      <w:proofErr w:type="gramStart"/>
      <w:r>
        <w:rPr>
          <w:rFonts w:ascii="標楷體" w:eastAsia="標楷體" w:hAnsi="標楷體"/>
          <w:sz w:val="24"/>
          <w:lang w:eastAsia="zh-TW"/>
        </w:rPr>
        <w:t>•</w:t>
      </w:r>
      <w:proofErr w:type="gramEnd"/>
      <w:r>
        <w:rPr>
          <w:rFonts w:ascii="標楷體" w:eastAsia="標楷體" w:hAnsi="標楷體"/>
          <w:sz w:val="24"/>
          <w:lang w:eastAsia="zh-TW"/>
        </w:rPr>
        <w:t xml:space="preserve"> 資料前處理與增強：將影像從64×64尺寸動態調整至224×224，並使用隨機裁切、水平翻轉及標準化來提升模型泛化能力。</w:t>
      </w:r>
      <w:r>
        <w:rPr>
          <w:rFonts w:ascii="標楷體" w:eastAsia="標楷體" w:hAnsi="標楷體"/>
          <w:sz w:val="24"/>
          <w:lang w:eastAsia="zh-TW"/>
        </w:rPr>
        <w:br/>
      </w:r>
      <w:proofErr w:type="gramStart"/>
      <w:r>
        <w:rPr>
          <w:rFonts w:ascii="標楷體" w:eastAsia="標楷體" w:hAnsi="標楷體"/>
          <w:sz w:val="24"/>
          <w:lang w:eastAsia="zh-TW"/>
        </w:rPr>
        <w:t>•</w:t>
      </w:r>
      <w:proofErr w:type="gramEnd"/>
      <w:r>
        <w:rPr>
          <w:rFonts w:ascii="標楷體" w:eastAsia="標楷體" w:hAnsi="標楷體"/>
          <w:sz w:val="24"/>
          <w:lang w:eastAsia="zh-TW"/>
        </w:rPr>
        <w:t xml:space="preserve"> 模型調整：將EfficientNet‑V2預訓練模型的最後分類層替換為適合10分類的全連接層。</w:t>
      </w:r>
      <w:r>
        <w:rPr>
          <w:rFonts w:ascii="標楷體" w:eastAsia="標楷體" w:hAnsi="標楷體"/>
          <w:sz w:val="24"/>
          <w:lang w:eastAsia="zh-TW"/>
        </w:rPr>
        <w:br/>
      </w:r>
      <w:r>
        <w:rPr>
          <w:rFonts w:ascii="標楷體" w:eastAsia="標楷體" w:hAnsi="標楷體"/>
          <w:sz w:val="24"/>
        </w:rPr>
        <w:t xml:space="preserve">• </w:t>
      </w:r>
      <w:proofErr w:type="spellStart"/>
      <w:r>
        <w:rPr>
          <w:rFonts w:ascii="標楷體" w:eastAsia="標楷體" w:hAnsi="標楷體"/>
          <w:sz w:val="24"/>
        </w:rPr>
        <w:t>訓練策略：採用</w:t>
      </w:r>
      <w:proofErr w:type="spellEnd"/>
      <w:r>
        <w:rPr>
          <w:rFonts w:ascii="標楷體" w:eastAsia="標楷體" w:hAnsi="標楷體"/>
          <w:sz w:val="24"/>
        </w:rPr>
        <w:t xml:space="preserve"> </w:t>
      </w:r>
      <w:proofErr w:type="spellStart"/>
      <w:r>
        <w:rPr>
          <w:rFonts w:ascii="標楷體" w:eastAsia="標楷體" w:hAnsi="標楷體"/>
          <w:sz w:val="24"/>
        </w:rPr>
        <w:t>AdamW</w:t>
      </w:r>
      <w:proofErr w:type="spellEnd"/>
      <w:r>
        <w:rPr>
          <w:rFonts w:ascii="標楷體" w:eastAsia="標楷體" w:hAnsi="標楷體"/>
          <w:sz w:val="24"/>
        </w:rPr>
        <w:t xml:space="preserve"> </w:t>
      </w:r>
      <w:proofErr w:type="spellStart"/>
      <w:r>
        <w:rPr>
          <w:rFonts w:ascii="標楷體" w:eastAsia="標楷體" w:hAnsi="標楷體"/>
          <w:sz w:val="24"/>
        </w:rPr>
        <w:t>優化器及</w:t>
      </w:r>
      <w:proofErr w:type="spellEnd"/>
      <w:r>
        <w:rPr>
          <w:rFonts w:ascii="標楷體" w:eastAsia="標楷體" w:hAnsi="標楷體"/>
          <w:sz w:val="24"/>
        </w:rPr>
        <w:t xml:space="preserve"> ReduceLROnPlateau 學習率調整器，結合 EarlyStopping 以防止過度擬合。</w:t>
      </w:r>
      <w:r>
        <w:rPr>
          <w:rFonts w:ascii="標楷體" w:eastAsia="標楷體" w:hAnsi="標楷體"/>
          <w:sz w:val="24"/>
        </w:rPr>
        <w:br/>
        <w:t>• 混合精度訓練：運用 PyTorch 自動混合精度 (AMP) 技術，提高訓練速度與顯存利用效率。</w:t>
      </w:r>
      <w:r>
        <w:rPr>
          <w:rFonts w:ascii="標楷體" w:eastAsia="標楷體" w:hAnsi="標楷體"/>
          <w:sz w:val="24"/>
        </w:rPr>
        <w:br/>
      </w:r>
      <w:r>
        <w:rPr>
          <w:rFonts w:ascii="標楷體" w:eastAsia="標楷體" w:hAnsi="標楷體"/>
          <w:sz w:val="24"/>
          <w:lang w:eastAsia="zh-TW"/>
        </w:rPr>
        <w:t>• 評估方法：透過整體準確率及每類別 Precision、Recall、F1-score 指標評估模型效能。</w:t>
      </w:r>
    </w:p>
    <w:p w14:paraId="6E6FD35A" w14:textId="77777777" w:rsidR="00324A00" w:rsidRDefault="00000000">
      <w:pPr>
        <w:pStyle w:val="1"/>
        <w:rPr>
          <w:lang w:eastAsia="zh-TW"/>
        </w:rPr>
      </w:pPr>
      <w:r>
        <w:rPr>
          <w:rFonts w:ascii="標楷體" w:eastAsia="標楷體" w:hAnsi="標楷體"/>
          <w:sz w:val="32"/>
          <w:lang w:eastAsia="zh-TW"/>
        </w:rPr>
        <w:t>1.5 實驗結果</w:t>
      </w:r>
    </w:p>
    <w:p w14:paraId="530C0BD8" w14:textId="77777777" w:rsidR="00324A00" w:rsidRDefault="00000000">
      <w:pPr>
        <w:rPr>
          <w:lang w:eastAsia="zh-TW"/>
        </w:rPr>
      </w:pPr>
      <w:proofErr w:type="gramStart"/>
      <w:r>
        <w:rPr>
          <w:rFonts w:ascii="標楷體" w:eastAsia="標楷體" w:hAnsi="標楷體"/>
          <w:sz w:val="24"/>
          <w:lang w:eastAsia="zh-TW"/>
        </w:rPr>
        <w:t>•</w:t>
      </w:r>
      <w:proofErr w:type="gramEnd"/>
      <w:r>
        <w:rPr>
          <w:rFonts w:ascii="標楷體" w:eastAsia="標楷體" w:hAnsi="標楷體"/>
          <w:sz w:val="24"/>
          <w:lang w:eastAsia="zh-TW"/>
        </w:rPr>
        <w:t xml:space="preserve"> 訓練與驗證表現</w:t>
      </w:r>
      <w:r>
        <w:rPr>
          <w:rFonts w:ascii="標楷體" w:eastAsia="標楷體" w:hAnsi="標楷體"/>
          <w:sz w:val="24"/>
          <w:lang w:eastAsia="zh-TW"/>
        </w:rPr>
        <w:br/>
        <w:t xml:space="preserve">模型在訓練期間準確率持續提升，最佳驗證準確率達92%以上，訓練過程中利用 </w:t>
      </w:r>
      <w:proofErr w:type="spellStart"/>
      <w:r>
        <w:rPr>
          <w:rFonts w:ascii="標楷體" w:eastAsia="標楷體" w:hAnsi="標楷體"/>
          <w:sz w:val="24"/>
          <w:lang w:eastAsia="zh-TW"/>
        </w:rPr>
        <w:t>EarlyStopping</w:t>
      </w:r>
      <w:proofErr w:type="spellEnd"/>
      <w:r>
        <w:rPr>
          <w:rFonts w:ascii="標楷體" w:eastAsia="標楷體" w:hAnsi="標楷體"/>
          <w:sz w:val="24"/>
          <w:lang w:eastAsia="zh-TW"/>
        </w:rPr>
        <w:t xml:space="preserve"> </w:t>
      </w:r>
      <w:proofErr w:type="gramStart"/>
      <w:r>
        <w:rPr>
          <w:rFonts w:ascii="標楷體" w:eastAsia="標楷體" w:hAnsi="標楷體"/>
          <w:sz w:val="24"/>
          <w:lang w:eastAsia="zh-TW"/>
        </w:rPr>
        <w:t>降低過擬合</w:t>
      </w:r>
      <w:proofErr w:type="gramEnd"/>
      <w:r>
        <w:rPr>
          <w:rFonts w:ascii="標楷體" w:eastAsia="標楷體" w:hAnsi="標楷體"/>
          <w:sz w:val="24"/>
          <w:lang w:eastAsia="zh-TW"/>
        </w:rPr>
        <w:t>風險。</w:t>
      </w:r>
      <w:r>
        <w:rPr>
          <w:rFonts w:ascii="標楷體" w:eastAsia="標楷體" w:hAnsi="標楷體"/>
          <w:sz w:val="24"/>
          <w:lang w:eastAsia="zh-TW"/>
        </w:rPr>
        <w:br/>
      </w:r>
      <w:proofErr w:type="gramStart"/>
      <w:r>
        <w:rPr>
          <w:rFonts w:ascii="標楷體" w:eastAsia="標楷體" w:hAnsi="標楷體"/>
          <w:sz w:val="24"/>
          <w:lang w:eastAsia="zh-TW"/>
        </w:rPr>
        <w:t>•</w:t>
      </w:r>
      <w:proofErr w:type="gramEnd"/>
      <w:r>
        <w:rPr>
          <w:rFonts w:ascii="標楷體" w:eastAsia="標楷體" w:hAnsi="標楷體"/>
          <w:sz w:val="24"/>
          <w:lang w:eastAsia="zh-TW"/>
        </w:rPr>
        <w:t xml:space="preserve"> 分類報告</w:t>
      </w:r>
      <w:r>
        <w:rPr>
          <w:rFonts w:ascii="標楷體" w:eastAsia="標楷體" w:hAnsi="標楷體"/>
          <w:sz w:val="24"/>
          <w:lang w:eastAsia="zh-TW"/>
        </w:rPr>
        <w:br/>
        <w:t>各類別的 Precision、Recall 與 F1-score 表現均衡，顯示模型具備良好的辨識能力。</w:t>
      </w:r>
      <w:r>
        <w:rPr>
          <w:rFonts w:ascii="標楷體" w:eastAsia="標楷體" w:hAnsi="標楷體"/>
          <w:sz w:val="24"/>
          <w:lang w:eastAsia="zh-TW"/>
        </w:rPr>
        <w:br/>
      </w:r>
      <w:proofErr w:type="gramStart"/>
      <w:r>
        <w:rPr>
          <w:rFonts w:ascii="標楷體" w:eastAsia="標楷體" w:hAnsi="標楷體"/>
          <w:sz w:val="24"/>
          <w:lang w:eastAsia="zh-TW"/>
        </w:rPr>
        <w:t>•</w:t>
      </w:r>
      <w:proofErr w:type="gramEnd"/>
      <w:r>
        <w:rPr>
          <w:rFonts w:ascii="標楷體" w:eastAsia="標楷體" w:hAnsi="標楷體"/>
          <w:sz w:val="24"/>
          <w:lang w:eastAsia="zh-TW"/>
        </w:rPr>
        <w:t xml:space="preserve"> 效能曲線</w:t>
      </w:r>
      <w:r>
        <w:rPr>
          <w:rFonts w:ascii="標楷體" w:eastAsia="標楷體" w:hAnsi="標楷體"/>
          <w:sz w:val="24"/>
          <w:lang w:eastAsia="zh-TW"/>
        </w:rPr>
        <w:br/>
        <w:t>損失函數與準確率曲線呈現穩定收斂，證明訓練流程</w:t>
      </w:r>
      <w:proofErr w:type="gramStart"/>
      <w:r>
        <w:rPr>
          <w:rFonts w:ascii="標楷體" w:eastAsia="標楷體" w:hAnsi="標楷體"/>
          <w:sz w:val="24"/>
          <w:lang w:eastAsia="zh-TW"/>
        </w:rPr>
        <w:t>及調參策略</w:t>
      </w:r>
      <w:proofErr w:type="gramEnd"/>
      <w:r>
        <w:rPr>
          <w:rFonts w:ascii="標楷體" w:eastAsia="標楷體" w:hAnsi="標楷體"/>
          <w:sz w:val="24"/>
          <w:lang w:eastAsia="zh-TW"/>
        </w:rPr>
        <w:t>有效。</w:t>
      </w:r>
      <w:r>
        <w:rPr>
          <w:rFonts w:ascii="標楷體" w:eastAsia="標楷體" w:hAnsi="標楷體"/>
          <w:sz w:val="24"/>
          <w:lang w:eastAsia="zh-TW"/>
        </w:rPr>
        <w:br/>
      </w:r>
      <w:proofErr w:type="gramStart"/>
      <w:r>
        <w:rPr>
          <w:rFonts w:ascii="標楷體" w:eastAsia="標楷體" w:hAnsi="標楷體"/>
          <w:sz w:val="24"/>
          <w:lang w:eastAsia="zh-TW"/>
        </w:rPr>
        <w:t>•</w:t>
      </w:r>
      <w:proofErr w:type="gramEnd"/>
      <w:r>
        <w:rPr>
          <w:rFonts w:ascii="標楷體" w:eastAsia="標楷體" w:hAnsi="標楷體"/>
          <w:sz w:val="24"/>
          <w:lang w:eastAsia="zh-TW"/>
        </w:rPr>
        <w:t xml:space="preserve"> 模型儲存</w:t>
      </w:r>
      <w:r>
        <w:rPr>
          <w:rFonts w:ascii="標楷體" w:eastAsia="標楷體" w:hAnsi="標楷體"/>
          <w:sz w:val="24"/>
          <w:lang w:eastAsia="zh-TW"/>
        </w:rPr>
        <w:br/>
        <w:t>最佳模型權重已保存，便於後續部署與推論。</w:t>
      </w:r>
    </w:p>
    <w:p w14:paraId="102F49E5" w14:textId="77777777" w:rsidR="00324A00" w:rsidRDefault="00000000">
      <w:pPr>
        <w:pStyle w:val="1"/>
      </w:pPr>
      <w:r>
        <w:rPr>
          <w:rFonts w:ascii="標楷體" w:eastAsia="標楷體" w:hAnsi="標楷體"/>
          <w:sz w:val="32"/>
        </w:rPr>
        <w:t xml:space="preserve">1.6 </w:t>
      </w:r>
      <w:proofErr w:type="spellStart"/>
      <w:r>
        <w:rPr>
          <w:rFonts w:ascii="標楷體" w:eastAsia="標楷體" w:hAnsi="標楷體"/>
          <w:sz w:val="32"/>
        </w:rPr>
        <w:t>參考資料</w:t>
      </w:r>
      <w:proofErr w:type="spellEnd"/>
    </w:p>
    <w:p w14:paraId="0132834D" w14:textId="77777777" w:rsidR="00324A00" w:rsidRDefault="00000000">
      <w:r>
        <w:rPr>
          <w:rFonts w:ascii="標楷體" w:eastAsia="標楷體" w:hAnsi="標楷體"/>
          <w:sz w:val="24"/>
        </w:rPr>
        <w:t>1. Tan, M., &amp; Le, Q. (2021). EfficientNetV2: Smaller Models and Faster Training. International Conference on Machine Learning (ICML).</w:t>
      </w:r>
      <w:r>
        <w:rPr>
          <w:rFonts w:ascii="標楷體" w:eastAsia="標楷體" w:hAnsi="標楷體"/>
          <w:sz w:val="24"/>
        </w:rPr>
        <w:br/>
        <w:t xml:space="preserve">2. Helber, P., Bischke, B., Dengel, A., &amp; Borth, D. (2019). EuroSAT: A </w:t>
      </w:r>
      <w:r>
        <w:rPr>
          <w:rFonts w:ascii="標楷體" w:eastAsia="標楷體" w:hAnsi="標楷體"/>
          <w:sz w:val="24"/>
        </w:rPr>
        <w:lastRenderedPageBreak/>
        <w:t>Novel Dataset and Deep Learning Benchmark for Land Use and Land Cover Classification. IEEE Journal of Selected Topics in Applied Earth Observations and Remote Sensing, 12(7), 2217-2226.</w:t>
      </w:r>
      <w:r>
        <w:rPr>
          <w:rFonts w:ascii="標楷體" w:eastAsia="標楷體" w:hAnsi="標楷體"/>
          <w:sz w:val="24"/>
        </w:rPr>
        <w:br/>
        <w:t>3. PyTorch Documentation: https://pytorch.org</w:t>
      </w:r>
      <w:r>
        <w:rPr>
          <w:rFonts w:ascii="標楷體" w:eastAsia="標楷體" w:hAnsi="標楷體"/>
          <w:sz w:val="24"/>
        </w:rPr>
        <w:br/>
        <w:t>4. Torchvision EfficientNet Implementation: https://pytorch.org/vision/stable/models.html#efficientnet-v2</w:t>
      </w:r>
      <w:r>
        <w:rPr>
          <w:rFonts w:ascii="標楷體" w:eastAsia="標楷體" w:hAnsi="標楷體"/>
          <w:sz w:val="24"/>
        </w:rPr>
        <w:br/>
        <w:t>5. Kingma, D. P., &amp; Ba, J. (2015). Adam: A Method for Stochastic Optimization. International Conference on Learning Representations (ICLR).</w:t>
      </w:r>
    </w:p>
    <w:sectPr w:rsidR="00324A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1127572">
    <w:abstractNumId w:val="8"/>
  </w:num>
  <w:num w:numId="2" w16cid:durableId="561790927">
    <w:abstractNumId w:val="6"/>
  </w:num>
  <w:num w:numId="3" w16cid:durableId="437335141">
    <w:abstractNumId w:val="5"/>
  </w:num>
  <w:num w:numId="4" w16cid:durableId="704790661">
    <w:abstractNumId w:val="4"/>
  </w:num>
  <w:num w:numId="5" w16cid:durableId="460809452">
    <w:abstractNumId w:val="7"/>
  </w:num>
  <w:num w:numId="6" w16cid:durableId="1645700170">
    <w:abstractNumId w:val="3"/>
  </w:num>
  <w:num w:numId="7" w16cid:durableId="1167206928">
    <w:abstractNumId w:val="2"/>
  </w:num>
  <w:num w:numId="8" w16cid:durableId="999424801">
    <w:abstractNumId w:val="1"/>
  </w:num>
  <w:num w:numId="9" w16cid:durableId="958102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377F"/>
    <w:rsid w:val="0029639D"/>
    <w:rsid w:val="00324A00"/>
    <w:rsid w:val="00326F90"/>
    <w:rsid w:val="00AA1D8D"/>
    <w:rsid w:val="00B47730"/>
    <w:rsid w:val="00CB0664"/>
    <w:rsid w:val="00EB54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51EE35"/>
  <w14:defaultImageDpi w14:val="300"/>
  <w15:docId w15:val="{A76C6862-9AB0-450D-9E6A-7C96941F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1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博芃 王</cp:lastModifiedBy>
  <cp:revision>2</cp:revision>
  <dcterms:created xsi:type="dcterms:W3CDTF">2013-12-23T23:15:00Z</dcterms:created>
  <dcterms:modified xsi:type="dcterms:W3CDTF">2025-05-15T08:59:00Z</dcterms:modified>
  <cp:category/>
</cp:coreProperties>
</file>